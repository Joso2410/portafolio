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30C" w:rsidRDefault="008F0DAB">
      <w:pPr>
        <w:pStyle w:val="Ttulo"/>
      </w:pPr>
      <w:r>
        <w:t>Jose Caraballo</w:t>
      </w:r>
    </w:p>
    <w:p w:rsidR="0025330C" w:rsidRDefault="008F0DAB">
      <w:r>
        <w:t>📍</w:t>
      </w:r>
      <w:r>
        <w:t xml:space="preserve"> Caracas, Venezuela | </w:t>
      </w:r>
      <w:r>
        <w:t>📞</w:t>
      </w:r>
      <w:r>
        <w:t xml:space="preserve"> 04241581629 | </w:t>
      </w:r>
      <w:r>
        <w:t>📧</w:t>
      </w:r>
      <w:r>
        <w:t xml:space="preserve"> josesocial27@gmail.com | GitHub: https://github.com/Joso2410</w:t>
      </w:r>
    </w:p>
    <w:p w:rsidR="004B228D" w:rsidRPr="004B228D" w:rsidRDefault="008F0DAB" w:rsidP="004B228D">
      <w:pPr>
        <w:pStyle w:val="Ttulo1"/>
        <w:spacing w:after="240"/>
        <w:rPr>
          <w:rFonts w:ascii="Arial" w:hAnsi="Arial" w:cs="Arial"/>
          <w:sz w:val="24"/>
          <w:szCs w:val="24"/>
        </w:rPr>
      </w:pPr>
      <w:r w:rsidRPr="004B228D">
        <w:rPr>
          <w:rFonts w:ascii="Arial" w:hAnsi="Arial" w:cs="Arial"/>
          <w:sz w:val="24"/>
          <w:szCs w:val="24"/>
        </w:rPr>
        <w:t>Perfil Profesional</w:t>
      </w:r>
    </w:p>
    <w:p w:rsidR="004B228D" w:rsidRPr="007A3800" w:rsidRDefault="004B228D" w:rsidP="007A3800">
      <w:pPr>
        <w:jc w:val="both"/>
      </w:pPr>
      <w:r w:rsidRPr="004B228D">
        <w:t>Programador Web Full Stack Semi Senior con más de 3 años de experiencia en la creación de sistemas y aplicaciones web para el sector de telecomunicaciones. Competente en HTML, CSS, JavaScript, PHP, MySQL y PhpMyAdmin. Especializado en el desarrollo de sistemas de inventario, gestión de activ</w:t>
      </w:r>
      <w:bookmarkStart w:id="0" w:name="_GoBack"/>
      <w:bookmarkEnd w:id="0"/>
      <w:r w:rsidRPr="004B228D">
        <w:t>os y automatización de procesos internos. Autodidacta, con capacidad de aprendizaje rápido y enfoque en optimización de código, seguridad y escalabilidad.</w:t>
      </w:r>
    </w:p>
    <w:p w:rsidR="0025330C" w:rsidRDefault="008F0DAB" w:rsidP="00F467DC">
      <w:pPr>
        <w:pStyle w:val="Ttulo1"/>
        <w:spacing w:after="240"/>
      </w:pPr>
      <w:r>
        <w:t>Habilidades Técnicas</w:t>
      </w:r>
    </w:p>
    <w:p w:rsidR="0025330C" w:rsidRDefault="008F0DAB">
      <w:r>
        <w:t>• Lenguajes: HTML5, CSS3, JavaScript, PHP, SQL</w:t>
      </w:r>
      <w:r>
        <w:br/>
        <w:t>• Bases de datos: MySQL, PhpMyAdmin</w:t>
      </w:r>
      <w:r>
        <w:br/>
        <w:t>• Frameworks/Librerías: jQuery, AJAX</w:t>
      </w:r>
      <w:r>
        <w:br/>
        <w:t>• Herramientas: Git, VS Code, XAMPP, phpMyAdmin</w:t>
      </w:r>
      <w:r>
        <w:br/>
        <w:t>• Met</w:t>
      </w:r>
      <w:r>
        <w:t>odologías: Desarrollo ágil (Scrum), MVC</w:t>
      </w:r>
      <w:r>
        <w:br/>
        <w:t>• Otras competencias: Optimización de consultas SQL, validaciones frontend/backend, seguridad en aplicaciones web, integración de APIs, diseño responsivo.</w:t>
      </w:r>
    </w:p>
    <w:p w:rsidR="0025330C" w:rsidRDefault="008F0DAB" w:rsidP="00F467DC">
      <w:pPr>
        <w:pStyle w:val="Ttulo1"/>
        <w:tabs>
          <w:tab w:val="left" w:pos="7560"/>
        </w:tabs>
        <w:spacing w:after="240"/>
      </w:pPr>
      <w:r>
        <w:t>Experiencia Profesional</w:t>
      </w:r>
      <w:r w:rsidR="004B228D">
        <w:tab/>
      </w:r>
    </w:p>
    <w:p w:rsidR="008F0DAB" w:rsidRPr="00F467DC" w:rsidRDefault="00F467DC" w:rsidP="008F0DAB">
      <w:pPr>
        <w:pStyle w:val="NormalWeb"/>
        <w:spacing w:before="0" w:beforeAutospacing="0"/>
        <w:rPr>
          <w:rFonts w:asciiTheme="minorHAnsi" w:eastAsiaTheme="minorEastAsia" w:hAnsiTheme="minorHAnsi" w:cstheme="minorBidi"/>
          <w:sz w:val="22"/>
          <w:szCs w:val="22"/>
          <w:lang w:val="en-US" w:eastAsia="en-US"/>
        </w:rPr>
      </w:pPr>
      <w:r w:rsidRPr="00F467DC">
        <w:rPr>
          <w:rFonts w:asciiTheme="minorHAnsi" w:eastAsiaTheme="minorEastAsia" w:hAnsiTheme="minorHAnsi" w:cstheme="minorBidi"/>
          <w:b/>
          <w:bCs/>
          <w:sz w:val="22"/>
          <w:szCs w:val="22"/>
          <w:lang w:val="en-US" w:eastAsia="en-US"/>
        </w:rPr>
        <w:t>CANTV – Compañía Anónima Nacional Teléfonos de Venezuela</w:t>
      </w:r>
      <w:r w:rsidRPr="00F467DC">
        <w:rPr>
          <w:rFonts w:asciiTheme="minorHAnsi" w:eastAsiaTheme="minorEastAsia" w:hAnsiTheme="minorHAnsi" w:cstheme="minorBidi"/>
          <w:sz w:val="22"/>
          <w:szCs w:val="22"/>
          <w:lang w:val="en-US" w:eastAsia="en-US"/>
        </w:rPr>
        <w:br/>
      </w:r>
      <w:r w:rsidRPr="00F467DC">
        <w:rPr>
          <w:rFonts w:asciiTheme="minorHAnsi" w:eastAsiaTheme="minorEastAsia" w:hAnsiTheme="minorHAnsi" w:cstheme="minorBidi"/>
          <w:i/>
          <w:iCs/>
          <w:sz w:val="22"/>
          <w:szCs w:val="22"/>
          <w:lang w:val="en-US" w:eastAsia="en-US"/>
        </w:rPr>
        <w:t xml:space="preserve">Programador Web Full Stack | </w:t>
      </w:r>
      <w:proofErr w:type="gramStart"/>
      <w:r w:rsidRPr="00F467DC">
        <w:rPr>
          <w:rFonts w:asciiTheme="minorHAnsi" w:eastAsiaTheme="minorEastAsia" w:hAnsiTheme="minorHAnsi" w:cstheme="minorBidi"/>
          <w:i/>
          <w:iCs/>
          <w:sz w:val="22"/>
          <w:szCs w:val="22"/>
          <w:lang w:val="en-US" w:eastAsia="en-US"/>
        </w:rPr>
        <w:t>Ene</w:t>
      </w:r>
      <w:proofErr w:type="gramEnd"/>
      <w:r w:rsidRPr="00F467DC">
        <w:rPr>
          <w:rFonts w:asciiTheme="minorHAnsi" w:eastAsiaTheme="minorEastAsia" w:hAnsiTheme="minorHAnsi" w:cstheme="minorBidi"/>
          <w:i/>
          <w:iCs/>
          <w:sz w:val="22"/>
          <w:szCs w:val="22"/>
          <w:lang w:val="en-US" w:eastAsia="en-US"/>
        </w:rPr>
        <w:t xml:space="preserve"> 2021 – Actualidad | Caracas, Venezuela</w:t>
      </w:r>
    </w:p>
    <w:p w:rsidR="008F0DAB" w:rsidRPr="008F0DAB" w:rsidRDefault="00F467DC" w:rsidP="008F0DAB">
      <w:pPr>
        <w:pStyle w:val="Ttulo1"/>
        <w:spacing w:after="240"/>
      </w:pPr>
      <w:r>
        <w:t xml:space="preserve"> </w:t>
      </w:r>
      <w:r w:rsidR="008F0DAB">
        <w:t>Proyectos Destacados</w:t>
      </w:r>
    </w:p>
    <w:p w:rsidR="008F0DAB" w:rsidRPr="00F467DC" w:rsidRDefault="008F0DAB" w:rsidP="008F0DAB">
      <w:pPr>
        <w:pStyle w:val="NormalWeb"/>
        <w:numPr>
          <w:ilvl w:val="0"/>
          <w:numId w:val="10"/>
        </w:numPr>
        <w:spacing w:before="0" w:beforeAutospacing="0"/>
        <w:rPr>
          <w:rFonts w:asciiTheme="minorHAnsi" w:eastAsiaTheme="minorEastAsia" w:hAnsiTheme="minorHAnsi" w:cstheme="minorBidi"/>
          <w:sz w:val="22"/>
          <w:szCs w:val="22"/>
          <w:lang w:val="en-US" w:eastAsia="en-US"/>
        </w:rPr>
      </w:pPr>
      <w:r w:rsidRPr="00F467DC">
        <w:rPr>
          <w:rFonts w:asciiTheme="minorHAnsi" w:eastAsiaTheme="minorEastAsia" w:hAnsiTheme="minorHAnsi" w:cstheme="minorBidi"/>
          <w:b/>
          <w:bCs/>
          <w:sz w:val="22"/>
          <w:szCs w:val="22"/>
          <w:lang w:val="en-US" w:eastAsia="en-US"/>
        </w:rPr>
        <w:t>Página de Aplicaciones Corporativas</w:t>
      </w:r>
      <w:r w:rsidRPr="00F467DC">
        <w:rPr>
          <w:rFonts w:asciiTheme="minorHAnsi" w:eastAsiaTheme="minorEastAsia" w:hAnsiTheme="minorHAnsi" w:cstheme="minorBidi"/>
          <w:sz w:val="22"/>
          <w:szCs w:val="22"/>
          <w:lang w:val="en-US" w:eastAsia="en-US"/>
        </w:rPr>
        <w:t xml:space="preserve">: Desarrollo y mantenimiento de </w:t>
      </w:r>
      <w:proofErr w:type="gramStart"/>
      <w:r w:rsidRPr="00F467DC">
        <w:rPr>
          <w:rFonts w:asciiTheme="minorHAnsi" w:eastAsiaTheme="minorEastAsia" w:hAnsiTheme="minorHAnsi" w:cstheme="minorBidi"/>
          <w:sz w:val="22"/>
          <w:szCs w:val="22"/>
          <w:lang w:val="en-US" w:eastAsia="en-US"/>
        </w:rPr>
        <w:t>un</w:t>
      </w:r>
      <w:proofErr w:type="gramEnd"/>
      <w:r w:rsidRPr="00F467DC">
        <w:rPr>
          <w:rFonts w:asciiTheme="minorHAnsi" w:eastAsiaTheme="minorEastAsia" w:hAnsiTheme="minorHAnsi" w:cstheme="minorBidi"/>
          <w:sz w:val="22"/>
          <w:szCs w:val="22"/>
          <w:lang w:val="en-US" w:eastAsia="en-US"/>
        </w:rPr>
        <w:t xml:space="preserve"> portal para centralizar y gestionar herramientas internas.</w:t>
      </w:r>
    </w:p>
    <w:p w:rsidR="008F0DAB" w:rsidRPr="00F467DC" w:rsidRDefault="008F0DAB" w:rsidP="008F0DAB">
      <w:pPr>
        <w:pStyle w:val="NormalWeb"/>
        <w:numPr>
          <w:ilvl w:val="0"/>
          <w:numId w:val="10"/>
        </w:numPr>
        <w:spacing w:before="0" w:beforeAutospacing="0"/>
        <w:rPr>
          <w:rFonts w:asciiTheme="minorHAnsi" w:eastAsiaTheme="minorEastAsia" w:hAnsiTheme="minorHAnsi" w:cstheme="minorBidi"/>
          <w:sz w:val="22"/>
          <w:szCs w:val="22"/>
          <w:lang w:val="en-US" w:eastAsia="en-US"/>
        </w:rPr>
      </w:pPr>
      <w:r w:rsidRPr="00F467DC">
        <w:rPr>
          <w:rFonts w:asciiTheme="minorHAnsi" w:eastAsiaTheme="minorEastAsia" w:hAnsiTheme="minorHAnsi" w:cstheme="minorBidi"/>
          <w:b/>
          <w:bCs/>
          <w:sz w:val="22"/>
          <w:szCs w:val="22"/>
          <w:lang w:val="en-US" w:eastAsia="en-US"/>
        </w:rPr>
        <w:t>Sistema de Órdenes de Salida</w:t>
      </w:r>
      <w:r w:rsidRPr="00F467DC">
        <w:rPr>
          <w:rFonts w:asciiTheme="minorHAnsi" w:eastAsiaTheme="minorEastAsia" w:hAnsiTheme="minorHAnsi" w:cstheme="minorBidi"/>
          <w:sz w:val="22"/>
          <w:szCs w:val="22"/>
          <w:lang w:val="en-US" w:eastAsia="en-US"/>
        </w:rPr>
        <w:t xml:space="preserve">: Creación de </w:t>
      </w:r>
      <w:proofErr w:type="gramStart"/>
      <w:r w:rsidRPr="00F467DC">
        <w:rPr>
          <w:rFonts w:asciiTheme="minorHAnsi" w:eastAsiaTheme="minorEastAsia" w:hAnsiTheme="minorHAnsi" w:cstheme="minorBidi"/>
          <w:sz w:val="22"/>
          <w:szCs w:val="22"/>
          <w:lang w:val="en-US" w:eastAsia="en-US"/>
        </w:rPr>
        <w:t>un</w:t>
      </w:r>
      <w:proofErr w:type="gramEnd"/>
      <w:r w:rsidRPr="00F467DC">
        <w:rPr>
          <w:rFonts w:asciiTheme="minorHAnsi" w:eastAsiaTheme="minorEastAsia" w:hAnsiTheme="minorHAnsi" w:cstheme="minorBidi"/>
          <w:sz w:val="22"/>
          <w:szCs w:val="22"/>
          <w:lang w:val="en-US" w:eastAsia="en-US"/>
        </w:rPr>
        <w:t xml:space="preserve"> sistema para control y seguimiento de órdenes de equipos, optimizando tiempos de entrega.</w:t>
      </w:r>
    </w:p>
    <w:p w:rsidR="008F0DAB" w:rsidRDefault="008F0DAB" w:rsidP="008F0DAB">
      <w:pPr>
        <w:pStyle w:val="NormalWeb"/>
        <w:numPr>
          <w:ilvl w:val="0"/>
          <w:numId w:val="10"/>
        </w:numPr>
        <w:spacing w:before="0" w:beforeAutospacing="0"/>
        <w:rPr>
          <w:rFonts w:asciiTheme="minorHAnsi" w:eastAsiaTheme="minorEastAsia" w:hAnsiTheme="minorHAnsi" w:cstheme="minorBidi"/>
          <w:sz w:val="22"/>
          <w:szCs w:val="22"/>
          <w:lang w:val="en-US" w:eastAsia="en-US"/>
        </w:rPr>
      </w:pPr>
      <w:r w:rsidRPr="00F467DC">
        <w:rPr>
          <w:rFonts w:asciiTheme="minorHAnsi" w:eastAsiaTheme="minorEastAsia" w:hAnsiTheme="minorHAnsi" w:cstheme="minorBidi"/>
          <w:b/>
          <w:bCs/>
          <w:sz w:val="22"/>
          <w:szCs w:val="22"/>
          <w:lang w:val="en-US" w:eastAsia="en-US"/>
        </w:rPr>
        <w:t>Sistema de Inventario TI</w:t>
      </w:r>
      <w:r w:rsidRPr="00F467DC">
        <w:rPr>
          <w:rFonts w:asciiTheme="minorHAnsi" w:eastAsiaTheme="minorEastAsia" w:hAnsiTheme="minorHAnsi" w:cstheme="minorBidi"/>
          <w:sz w:val="22"/>
          <w:szCs w:val="22"/>
          <w:lang w:val="en-US" w:eastAsia="en-US"/>
        </w:rPr>
        <w:t>: Implementación de una plataforma para el registro, control y seguimiento de activos tecnológicos.</w:t>
      </w:r>
    </w:p>
    <w:p w:rsidR="0025330C" w:rsidRDefault="008F0DAB">
      <w:pPr>
        <w:pStyle w:val="Ttulo1"/>
      </w:pPr>
      <w:r>
        <w:lastRenderedPageBreak/>
        <w:t>Educación</w:t>
      </w:r>
    </w:p>
    <w:p w:rsidR="0025330C" w:rsidRDefault="008F0DAB">
      <w:r>
        <w:t>Autodidacta en Desarrollo Web – 2018 – Actualidad</w:t>
      </w:r>
      <w:r>
        <w:br/>
        <w:t>Cursos en HTML, CSS, JavaScript, PHP, MySQL, seguridad en aplicaciones y optimización de bases de datos.</w:t>
      </w:r>
    </w:p>
    <w:p w:rsidR="0025330C" w:rsidRDefault="008F0DAB">
      <w:pPr>
        <w:pStyle w:val="Ttulo1"/>
      </w:pPr>
      <w:r>
        <w:t>Palabras Clave para ATS</w:t>
      </w:r>
    </w:p>
    <w:p w:rsidR="0025330C" w:rsidRDefault="008F0DAB" w:rsidP="008F0DAB">
      <w:pPr>
        <w:jc w:val="both"/>
      </w:pPr>
      <w:r w:rsidRPr="008F0DAB">
        <w:t>Programador Web Full Stack, Desarrollador Web, PHP Developer, MySQL Developer, HTML5, CSS3, JavaScript, jQuery, AJAX, SQL, PhpMyAdmin, sistemas de inventario, gestión de activos, validación de datos, seguridad en aplicaciones web, desarrollo ágil, Scrum, Git, optimización de bases de datos, diseño responsivo, MVC, integración de APIs, automatización de procesos, mantenimiento de aplicaciones web, portales corporativos.</w:t>
      </w:r>
    </w:p>
    <w:sectPr w:rsidR="002533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74313DDD"/>
    <w:multiLevelType w:val="multilevel"/>
    <w:tmpl w:val="EF60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5330C"/>
    <w:rsid w:val="0029639D"/>
    <w:rsid w:val="00326F90"/>
    <w:rsid w:val="004B228D"/>
    <w:rsid w:val="007A3800"/>
    <w:rsid w:val="008F0DAB"/>
    <w:rsid w:val="00AA1D8D"/>
    <w:rsid w:val="00B47730"/>
    <w:rsid w:val="00CB0664"/>
    <w:rsid w:val="00F467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de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467DC"/>
    <w:pPr>
      <w:spacing w:before="100" w:beforeAutospacing="1" w:after="100" w:afterAutospacing="1" w:line="240" w:lineRule="auto"/>
    </w:pPr>
    <w:rPr>
      <w:rFonts w:ascii="Times New Roman" w:eastAsia="Times New Roman" w:hAnsi="Times New Roman" w:cs="Times New Roman"/>
      <w:sz w:val="24"/>
      <w:szCs w:val="24"/>
      <w:lang w:val="es-VE"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de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467DC"/>
    <w:pPr>
      <w:spacing w:before="100" w:beforeAutospacing="1" w:after="100" w:afterAutospacing="1" w:line="240" w:lineRule="auto"/>
    </w:pPr>
    <w:rPr>
      <w:rFonts w:ascii="Times New Roman" w:eastAsia="Times New Roman" w:hAnsi="Times New Roman" w:cs="Times New Roman"/>
      <w:sz w:val="24"/>
      <w:szCs w:val="24"/>
      <w:lang w:val="es-VE"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8959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B893C-F171-4EE5-98B1-5EF6DC223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330</Words>
  <Characters>1821</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Rojas</cp:lastModifiedBy>
  <cp:revision>5</cp:revision>
  <dcterms:created xsi:type="dcterms:W3CDTF">2013-12-23T23:15:00Z</dcterms:created>
  <dcterms:modified xsi:type="dcterms:W3CDTF">2025-08-13T13:49:00Z</dcterms:modified>
  <cp:category/>
</cp:coreProperties>
</file>